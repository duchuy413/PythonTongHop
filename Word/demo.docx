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widowControl w:val="false"/>
        <w:rPr/>
      </w:pPr>
      <w:r>
        <w:rPr>
          <w:i/>
        </w:rPr>
        <w:t>conmeo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/>
        <w:t>conmeo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/>
        <w:t>conmeo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conmeo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LibreOffice/7.0.0.3$Windows_X86_64 LibreOffice_project/8061b3e9204bef6b321a21033174034a5e2ea88e</Application>
  <Pages>1</Pages>
  <Words>24</Words>
  <Characters>132</Characters>
  <CharactersWithSpaces>136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2020-10-21T20:05:47Z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